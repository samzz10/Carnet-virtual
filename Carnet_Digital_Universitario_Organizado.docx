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D1A" w:rsidRPr="00974375" w:rsidRDefault="000F2F33">
      <w:pPr>
        <w:pStyle w:val="Ttulo"/>
        <w:rPr>
          <w:lang w:val="es-CO"/>
        </w:rPr>
      </w:pPr>
      <w:r w:rsidRPr="00974375">
        <w:rPr>
          <w:lang w:val="es-CO"/>
        </w:rPr>
        <w:t>Carnet Digital Universitario</w:t>
      </w:r>
    </w:p>
    <w:p w:rsidR="001A3ED9" w:rsidRDefault="001A3ED9">
      <w:pPr>
        <w:rPr>
          <w:sz w:val="24"/>
          <w:lang w:val="es-CO"/>
        </w:rPr>
      </w:pPr>
      <w:r>
        <w:rPr>
          <w:sz w:val="24"/>
          <w:lang w:val="es-CO"/>
        </w:rPr>
        <w:t xml:space="preserve"> José Pineda</w:t>
      </w:r>
    </w:p>
    <w:p w:rsidR="001A3ED9" w:rsidRDefault="001A3ED9">
      <w:pPr>
        <w:rPr>
          <w:sz w:val="24"/>
          <w:lang w:val="es-CO"/>
        </w:rPr>
      </w:pPr>
      <w:r>
        <w:rPr>
          <w:sz w:val="24"/>
          <w:lang w:val="es-CO"/>
        </w:rPr>
        <w:t xml:space="preserve"> Brandon Figueredo</w:t>
      </w:r>
    </w:p>
    <w:p w:rsidR="001A3ED9" w:rsidRDefault="000F2F33">
      <w:pPr>
        <w:rPr>
          <w:sz w:val="24"/>
          <w:lang w:val="es-CO"/>
        </w:rPr>
      </w:pPr>
      <w:r w:rsidRPr="00974375">
        <w:rPr>
          <w:sz w:val="24"/>
          <w:lang w:val="es-CO"/>
        </w:rPr>
        <w:t xml:space="preserve"> Samuel Neira</w:t>
      </w:r>
    </w:p>
    <w:p w:rsidR="001A3ED9" w:rsidRDefault="000F2F33">
      <w:pPr>
        <w:rPr>
          <w:sz w:val="24"/>
          <w:lang w:val="es-CO"/>
        </w:rPr>
      </w:pPr>
      <w:r w:rsidRPr="00974375">
        <w:rPr>
          <w:sz w:val="24"/>
          <w:lang w:val="es-CO"/>
        </w:rPr>
        <w:t xml:space="preserve"> Juan Marín</w:t>
      </w:r>
    </w:p>
    <w:p w:rsidR="001D4D1A" w:rsidRPr="00974375" w:rsidRDefault="000F2F33">
      <w:pPr>
        <w:rPr>
          <w:lang w:val="es-CO"/>
        </w:rPr>
      </w:pPr>
      <w:r w:rsidRPr="00974375">
        <w:rPr>
          <w:sz w:val="24"/>
          <w:lang w:val="es-CO"/>
        </w:rPr>
        <w:t xml:space="preserve"> Juan Conde</w:t>
      </w:r>
    </w:p>
    <w:p w:rsidR="001D4D1A" w:rsidRPr="00974375" w:rsidRDefault="000F2F33">
      <w:pPr>
        <w:rPr>
          <w:lang w:val="es-CO"/>
        </w:rPr>
      </w:pPr>
      <w:r w:rsidRPr="00974375">
        <w:rPr>
          <w:sz w:val="24"/>
          <w:lang w:val="es-CO"/>
        </w:rPr>
        <w:t>Universidad Libre</w:t>
      </w:r>
    </w:p>
    <w:p w:rsidR="001D4D1A" w:rsidRPr="00974375" w:rsidRDefault="000F2F33">
      <w:pPr>
        <w:rPr>
          <w:lang w:val="es-CO"/>
        </w:rPr>
      </w:pPr>
      <w:bookmarkStart w:id="0" w:name="_GoBack"/>
      <w:r w:rsidRPr="00974375">
        <w:rPr>
          <w:lang w:val="es-CO"/>
        </w:rPr>
        <w:br w:type="page"/>
      </w:r>
    </w:p>
    <w:bookmarkEnd w:id="0"/>
    <w:p w:rsidR="001D4D1A" w:rsidRPr="00974375" w:rsidRDefault="001A3ED9">
      <w:pPr>
        <w:pStyle w:val="Ttulo1"/>
        <w:rPr>
          <w:lang w:val="es-CO"/>
        </w:rPr>
      </w:pPr>
      <w:r>
        <w:rPr>
          <w:lang w:val="es-CO"/>
        </w:rPr>
        <w:lastRenderedPageBreak/>
        <w:t>Resumen</w:t>
      </w:r>
    </w:p>
    <w:p w:rsidR="001D4D1A" w:rsidRPr="00974375" w:rsidRDefault="000F2F33">
      <w:pPr>
        <w:rPr>
          <w:lang w:val="es-CO"/>
        </w:rPr>
      </w:pPr>
      <w:r w:rsidRPr="00974375">
        <w:rPr>
          <w:sz w:val="24"/>
          <w:lang w:val="es-CO"/>
        </w:rPr>
        <w:t xml:space="preserve">El Carnet Digital Universitario es una aplicación móvil que permite a los estudiantes acceder a su carnet en </w:t>
      </w:r>
      <w:r w:rsidRPr="00974375">
        <w:rPr>
          <w:sz w:val="24"/>
          <w:lang w:val="es-CO"/>
        </w:rPr>
        <w:t>formato digital desde cualquier dispositivo. Utiliza un sistema seguro de autenticación y un código QR dinámico para facilitar el acceso a servicios académicos, recreativos y administrativos en el campus universitario.</w:t>
      </w:r>
    </w:p>
    <w:p w:rsidR="001D4D1A" w:rsidRPr="00974375" w:rsidRDefault="000F2F33">
      <w:pPr>
        <w:pStyle w:val="Ttulo1"/>
        <w:rPr>
          <w:lang w:val="es-CO"/>
        </w:rPr>
      </w:pPr>
      <w:r w:rsidRPr="00974375">
        <w:rPr>
          <w:lang w:val="es-CO"/>
        </w:rPr>
        <w:t>Introducción</w:t>
      </w:r>
    </w:p>
    <w:p w:rsidR="001D4D1A" w:rsidRPr="00974375" w:rsidRDefault="000F2F33">
      <w:pPr>
        <w:rPr>
          <w:lang w:val="es-CO"/>
        </w:rPr>
      </w:pPr>
      <w:r w:rsidRPr="00974375">
        <w:rPr>
          <w:sz w:val="24"/>
          <w:lang w:val="es-CO"/>
        </w:rPr>
        <w:t>Esta aplicación surge co</w:t>
      </w:r>
      <w:r w:rsidRPr="00974375">
        <w:rPr>
          <w:sz w:val="24"/>
          <w:lang w:val="es-CO"/>
        </w:rPr>
        <w:t>mo respuesta a la necesidad de digitalizar procesos dentro del entorno universitario. El carnet digital replica el diseño y funciones del carnet físico, pero con mejoras en practicidad, seguridad y accesibilidad. Su objetivo principal es modernizar el acce</w:t>
      </w:r>
      <w:r w:rsidRPr="00974375">
        <w:rPr>
          <w:sz w:val="24"/>
          <w:lang w:val="es-CO"/>
        </w:rPr>
        <w:t>so a servicios estudiantiles mediante la tecnología móvil.</w:t>
      </w:r>
    </w:p>
    <w:p w:rsidR="001D4D1A" w:rsidRPr="00974375" w:rsidRDefault="000F2F33">
      <w:pPr>
        <w:pStyle w:val="Ttulo1"/>
        <w:rPr>
          <w:lang w:val="es-CO"/>
        </w:rPr>
      </w:pPr>
      <w:r w:rsidRPr="00974375">
        <w:rPr>
          <w:lang w:val="es-CO"/>
        </w:rPr>
        <w:t>Objetivo del Proyecto</w:t>
      </w:r>
    </w:p>
    <w:p w:rsidR="001D4D1A" w:rsidRPr="00974375" w:rsidRDefault="000F2F33">
      <w:pPr>
        <w:rPr>
          <w:lang w:val="es-CO"/>
        </w:rPr>
      </w:pPr>
      <w:r w:rsidRPr="00974375">
        <w:rPr>
          <w:sz w:val="24"/>
          <w:lang w:val="es-CO"/>
        </w:rPr>
        <w:t>Desarrollar una aplicación móvil que permita a los estudiantes de la universidad utilizar su carnet institucional de forma digital para acceder a los servicios del campus.</w:t>
      </w:r>
    </w:p>
    <w:p w:rsidR="001D4D1A" w:rsidRPr="00974375" w:rsidRDefault="000F2F33">
      <w:pPr>
        <w:pStyle w:val="Ttulo1"/>
        <w:rPr>
          <w:lang w:val="es-CO"/>
        </w:rPr>
      </w:pPr>
      <w:r w:rsidRPr="00974375">
        <w:rPr>
          <w:lang w:val="es-CO"/>
        </w:rPr>
        <w:t>Fun</w:t>
      </w:r>
      <w:r w:rsidRPr="00974375">
        <w:rPr>
          <w:lang w:val="es-CO"/>
        </w:rPr>
        <w:t>cionamiento General</w:t>
      </w:r>
    </w:p>
    <w:p w:rsidR="001D4D1A" w:rsidRPr="00974375" w:rsidRDefault="000F2F33">
      <w:pPr>
        <w:rPr>
          <w:lang w:val="es-CO"/>
        </w:rPr>
      </w:pPr>
      <w:r w:rsidRPr="00974375">
        <w:rPr>
          <w:sz w:val="24"/>
          <w:lang w:val="es-CO"/>
        </w:rPr>
        <w:t>El usuario se registra con su número de identificación y crea una contraseña. Luego puede iniciar sesión y visualizar su carnet digital, que contiene sus datos personales y un código QR único, el cual es validado en diferentes puntos de</w:t>
      </w:r>
      <w:r w:rsidRPr="00974375">
        <w:rPr>
          <w:sz w:val="24"/>
          <w:lang w:val="es-CO"/>
        </w:rPr>
        <w:t xml:space="preserve"> servicio de la universidad.</w:t>
      </w:r>
    </w:p>
    <w:p w:rsidR="001D4D1A" w:rsidRPr="00974375" w:rsidRDefault="000F2F33">
      <w:pPr>
        <w:pStyle w:val="Ttulo1"/>
        <w:rPr>
          <w:lang w:val="es-CO"/>
        </w:rPr>
      </w:pPr>
      <w:r w:rsidRPr="00974375">
        <w:rPr>
          <w:lang w:val="es-CO"/>
        </w:rPr>
        <w:t>Características Principales</w:t>
      </w:r>
    </w:p>
    <w:p w:rsidR="001D4D1A" w:rsidRPr="00974375" w:rsidRDefault="000F2F33">
      <w:pPr>
        <w:rPr>
          <w:lang w:val="es-CO"/>
        </w:rPr>
      </w:pPr>
      <w:r w:rsidRPr="00974375">
        <w:rPr>
          <w:sz w:val="24"/>
          <w:lang w:val="es-CO"/>
        </w:rPr>
        <w:t>• Inicio de sesión seguro con número de identificación y contraseña.</w:t>
      </w:r>
    </w:p>
    <w:p w:rsidR="001D4D1A" w:rsidRPr="00974375" w:rsidRDefault="000F2F33">
      <w:pPr>
        <w:rPr>
          <w:lang w:val="es-CO"/>
        </w:rPr>
      </w:pPr>
      <w:r w:rsidRPr="00974375">
        <w:rPr>
          <w:sz w:val="24"/>
          <w:lang w:val="es-CO"/>
        </w:rPr>
        <w:t>• Visualización del carnet digital con diseño similar al físico.</w:t>
      </w:r>
    </w:p>
    <w:p w:rsidR="001D4D1A" w:rsidRPr="00974375" w:rsidRDefault="000F2F33">
      <w:pPr>
        <w:rPr>
          <w:lang w:val="es-CO"/>
        </w:rPr>
      </w:pPr>
      <w:r w:rsidRPr="00974375">
        <w:rPr>
          <w:sz w:val="24"/>
          <w:lang w:val="es-CO"/>
        </w:rPr>
        <w:t>• Código QR dinámico para autenticación.</w:t>
      </w:r>
    </w:p>
    <w:p w:rsidR="001D4D1A" w:rsidRPr="00974375" w:rsidRDefault="000F2F33">
      <w:pPr>
        <w:rPr>
          <w:lang w:val="es-CO"/>
        </w:rPr>
      </w:pPr>
      <w:r w:rsidRPr="00974375">
        <w:rPr>
          <w:sz w:val="24"/>
          <w:lang w:val="es-CO"/>
        </w:rPr>
        <w:t>• Acceso rápido a servic</w:t>
      </w:r>
      <w:r w:rsidRPr="00974375">
        <w:rPr>
          <w:sz w:val="24"/>
          <w:lang w:val="es-CO"/>
        </w:rPr>
        <w:t>ios</w:t>
      </w:r>
      <w:r w:rsidR="006B29CA">
        <w:rPr>
          <w:sz w:val="24"/>
          <w:lang w:val="es-CO"/>
        </w:rPr>
        <w:t xml:space="preserve"> como biblioteca</w:t>
      </w:r>
    </w:p>
    <w:p w:rsidR="001D4D1A" w:rsidRPr="00974375" w:rsidRDefault="000F2F33">
      <w:pPr>
        <w:pStyle w:val="Ttulo1"/>
        <w:rPr>
          <w:lang w:val="es-CO"/>
        </w:rPr>
      </w:pPr>
      <w:r w:rsidRPr="00974375">
        <w:rPr>
          <w:lang w:val="es-CO"/>
        </w:rPr>
        <w:t>Casos de Uso Reales</w:t>
      </w:r>
    </w:p>
    <w:p w:rsidR="001D4D1A" w:rsidRPr="00974375" w:rsidRDefault="000F2F33">
      <w:pPr>
        <w:rPr>
          <w:lang w:val="es-CO"/>
        </w:rPr>
      </w:pPr>
      <w:r w:rsidRPr="00974375">
        <w:rPr>
          <w:sz w:val="24"/>
          <w:lang w:val="es-CO"/>
        </w:rPr>
        <w:t>• Préstamo de libros en la biblioteca mediante escaneo del QR.</w:t>
      </w:r>
    </w:p>
    <w:p w:rsidR="001D4D1A" w:rsidRDefault="000F2F33" w:rsidP="00974375">
      <w:pPr>
        <w:rPr>
          <w:sz w:val="24"/>
          <w:lang w:val="es-CO"/>
        </w:rPr>
      </w:pPr>
      <w:r w:rsidRPr="00974375">
        <w:rPr>
          <w:sz w:val="24"/>
          <w:lang w:val="es-CO"/>
        </w:rPr>
        <w:t>• Solicitud de jueg</w:t>
      </w:r>
      <w:r w:rsidRPr="00974375">
        <w:rPr>
          <w:sz w:val="24"/>
          <w:lang w:val="es-CO"/>
        </w:rPr>
        <w:t>os o elementos re</w:t>
      </w:r>
      <w:r w:rsidR="00974375">
        <w:rPr>
          <w:sz w:val="24"/>
          <w:lang w:val="es-CO"/>
        </w:rPr>
        <w:t>creativos en zonas de bienestar</w:t>
      </w:r>
    </w:p>
    <w:p w:rsidR="000F2F33" w:rsidRPr="000F2F33" w:rsidRDefault="000F2F33" w:rsidP="000F2F33">
      <w:pPr>
        <w:rPr>
          <w:rFonts w:asciiTheme="majorHAnsi" w:hAnsiTheme="majorHAnsi" w:cstheme="majorHAnsi"/>
          <w:b/>
          <w:color w:val="0070C0"/>
          <w:sz w:val="28"/>
          <w:szCs w:val="28"/>
          <w:lang w:val="es-CO"/>
        </w:rPr>
      </w:pPr>
      <w:r w:rsidRPr="000F2F33">
        <w:rPr>
          <w:rFonts w:asciiTheme="majorHAnsi" w:hAnsiTheme="majorHAnsi" w:cstheme="majorHAnsi"/>
          <w:b/>
          <w:color w:val="0070C0"/>
          <w:sz w:val="28"/>
          <w:szCs w:val="28"/>
          <w:lang w:val="es-CO"/>
        </w:rPr>
        <w:lastRenderedPageBreak/>
        <w:t>Requerimientos funcionales</w:t>
      </w:r>
    </w:p>
    <w:p w:rsidR="000F2F33" w:rsidRPr="000F2F33" w:rsidRDefault="000F2F33" w:rsidP="000F2F33">
      <w:pPr>
        <w:rPr>
          <w:sz w:val="24"/>
          <w:szCs w:val="24"/>
          <w:lang w:val="es-CO"/>
        </w:rPr>
      </w:pPr>
    </w:p>
    <w:p w:rsidR="000F2F33" w:rsidRPr="000F2F33" w:rsidRDefault="000F2F33" w:rsidP="000F2F33">
      <w:pPr>
        <w:rPr>
          <w:sz w:val="24"/>
          <w:szCs w:val="24"/>
          <w:lang w:val="es-CO"/>
        </w:rPr>
      </w:pPr>
      <w:r w:rsidRPr="000F2F33">
        <w:rPr>
          <w:sz w:val="24"/>
          <w:szCs w:val="24"/>
          <w:lang w:val="es-CO"/>
        </w:rPr>
        <w:t>1. Generación de códigos QR: La aplicación debe generar códigos QR únicos y temporales para cada estudiante.</w:t>
      </w:r>
    </w:p>
    <w:p w:rsidR="000F2F33" w:rsidRPr="000F2F33" w:rsidRDefault="000F2F33" w:rsidP="000F2F33">
      <w:pPr>
        <w:rPr>
          <w:sz w:val="24"/>
          <w:szCs w:val="24"/>
          <w:lang w:val="es-CO"/>
        </w:rPr>
      </w:pPr>
      <w:r w:rsidRPr="000F2F33">
        <w:rPr>
          <w:sz w:val="24"/>
          <w:szCs w:val="24"/>
          <w:lang w:val="es-CO"/>
        </w:rPr>
        <w:t>2. Validación de códigos QR: El sistema debe escanear y validar los códigos QR en tiempo real para permitir o denegar el acceso.</w:t>
      </w:r>
    </w:p>
    <w:p w:rsidR="000F2F33" w:rsidRPr="000F2F33" w:rsidRDefault="000F2F33" w:rsidP="000F2F33">
      <w:pPr>
        <w:rPr>
          <w:sz w:val="24"/>
          <w:szCs w:val="24"/>
          <w:lang w:val="es-CO"/>
        </w:rPr>
      </w:pPr>
      <w:r w:rsidRPr="000F2F33">
        <w:rPr>
          <w:sz w:val="24"/>
          <w:szCs w:val="24"/>
          <w:lang w:val="es-CO"/>
        </w:rPr>
        <w:t>3. Autenticación de usuarios: La aplicación debe permitir que los estudiantes inicien sesión con credenciales únicas proporcionadas por la universidad.</w:t>
      </w:r>
    </w:p>
    <w:p w:rsidR="000F2F33" w:rsidRPr="000F2F33" w:rsidRDefault="000F2F33" w:rsidP="000F2F33">
      <w:pPr>
        <w:rPr>
          <w:sz w:val="24"/>
          <w:szCs w:val="24"/>
          <w:lang w:val="es-CO"/>
        </w:rPr>
      </w:pPr>
      <w:r w:rsidRPr="000F2F33">
        <w:rPr>
          <w:sz w:val="24"/>
          <w:szCs w:val="24"/>
          <w:lang w:val="es-CO"/>
        </w:rPr>
        <w:t>4. Bloqueo de capturas de pantalla: La aplicación debe impedir que los estudiantes tomen capturas de pantalla del código QR para evitar su compartición</w:t>
      </w:r>
    </w:p>
    <w:p w:rsidR="000F2F33" w:rsidRPr="000F2F33" w:rsidRDefault="000F2F33" w:rsidP="000F2F33">
      <w:pPr>
        <w:rPr>
          <w:sz w:val="24"/>
          <w:szCs w:val="24"/>
          <w:lang w:val="es-CO"/>
        </w:rPr>
      </w:pPr>
      <w:r w:rsidRPr="000F2F33">
        <w:rPr>
          <w:sz w:val="24"/>
          <w:szCs w:val="24"/>
          <w:lang w:val="es-CO"/>
        </w:rPr>
        <w:t>5. Gestión de usuarios: El sistema debe contar con un módulo para registrar, modificar y eliminar usuarios autorizados.</w:t>
      </w:r>
    </w:p>
    <w:p w:rsidR="000F2F33" w:rsidRPr="000F2F33" w:rsidRDefault="000F2F33" w:rsidP="000F2F33">
      <w:pPr>
        <w:rPr>
          <w:sz w:val="24"/>
          <w:szCs w:val="24"/>
          <w:lang w:val="es-CO"/>
        </w:rPr>
      </w:pPr>
      <w:r w:rsidRPr="000F2F33">
        <w:rPr>
          <w:sz w:val="24"/>
          <w:szCs w:val="24"/>
          <w:lang w:val="es-CO"/>
        </w:rPr>
        <w:t>6. Registro de accesos: Debe almacenar un historial de accesos con información de cada ingreso (fecha, hora y usuario).</w:t>
      </w:r>
    </w:p>
    <w:p w:rsidR="000F2F33" w:rsidRPr="000F2F33" w:rsidRDefault="000F2F33" w:rsidP="000F2F33">
      <w:pPr>
        <w:rPr>
          <w:sz w:val="24"/>
          <w:szCs w:val="24"/>
          <w:lang w:val="es-CO"/>
        </w:rPr>
      </w:pPr>
      <w:r w:rsidRPr="000F2F33">
        <w:rPr>
          <w:sz w:val="24"/>
          <w:szCs w:val="24"/>
          <w:lang w:val="es-CO"/>
        </w:rPr>
        <w:t>7. Interfaz de administración: Un panel de control para los administradores donde puedan gestionar accesos y revisar el historial.</w:t>
      </w:r>
    </w:p>
    <w:p w:rsidR="000F2F33" w:rsidRPr="000F2F33" w:rsidRDefault="000F2F33" w:rsidP="000F2F33">
      <w:pPr>
        <w:rPr>
          <w:sz w:val="24"/>
          <w:szCs w:val="24"/>
          <w:lang w:val="es-CO"/>
        </w:rPr>
      </w:pPr>
      <w:r w:rsidRPr="000F2F33">
        <w:rPr>
          <w:sz w:val="24"/>
          <w:szCs w:val="24"/>
          <w:lang w:val="es-CO"/>
        </w:rPr>
        <w:t>8. Notificaciones: Alertas en caso de intentos de acceso no autorizados o intentos de uso de códigos QR vencidos.</w:t>
      </w:r>
    </w:p>
    <w:p w:rsidR="000F2F33" w:rsidRPr="000F2F33" w:rsidRDefault="000F2F33" w:rsidP="000F2F33">
      <w:pPr>
        <w:rPr>
          <w:sz w:val="24"/>
          <w:szCs w:val="24"/>
          <w:lang w:val="es-CO"/>
        </w:rPr>
      </w:pPr>
      <w:r w:rsidRPr="000F2F33">
        <w:rPr>
          <w:sz w:val="24"/>
          <w:szCs w:val="24"/>
          <w:lang w:val="es-CO"/>
        </w:rPr>
        <w:t>9. Integración con la base de datos institucional: Permitir la sincronización con los datos de los estudiantes</w:t>
      </w:r>
      <w:r w:rsidRPr="000F2F33">
        <w:rPr>
          <w:sz w:val="24"/>
          <w:szCs w:val="24"/>
          <w:lang w:val="es-CO"/>
        </w:rPr>
        <w:t xml:space="preserve"> registrados en la universidad.</w:t>
      </w:r>
    </w:p>
    <w:p w:rsidR="000F2F33" w:rsidRPr="000F2F33" w:rsidRDefault="000F2F33" w:rsidP="000F2F33">
      <w:pPr>
        <w:rPr>
          <w:lang w:val="es-CO"/>
        </w:rPr>
      </w:pPr>
    </w:p>
    <w:p w:rsidR="000F2F33" w:rsidRPr="000F2F33" w:rsidRDefault="000F2F33" w:rsidP="000F2F33">
      <w:pPr>
        <w:rPr>
          <w:lang w:val="es-CO"/>
        </w:rPr>
      </w:pPr>
    </w:p>
    <w:p w:rsidR="000F2F33" w:rsidRPr="000F2F33" w:rsidRDefault="000F2F33" w:rsidP="000F2F33">
      <w:pPr>
        <w:rPr>
          <w:rFonts w:asciiTheme="majorHAnsi" w:hAnsiTheme="majorHAnsi" w:cstheme="majorHAnsi"/>
          <w:b/>
          <w:color w:val="0070C0"/>
          <w:sz w:val="28"/>
          <w:szCs w:val="28"/>
          <w:lang w:val="es-CO"/>
        </w:rPr>
      </w:pPr>
      <w:r w:rsidRPr="000F2F33">
        <w:rPr>
          <w:rFonts w:asciiTheme="majorHAnsi" w:hAnsiTheme="majorHAnsi" w:cstheme="majorHAnsi"/>
          <w:b/>
          <w:color w:val="0070C0"/>
          <w:sz w:val="28"/>
          <w:szCs w:val="28"/>
          <w:lang w:val="es-CO"/>
        </w:rPr>
        <w:t>Requerimientos no funcionales</w:t>
      </w:r>
    </w:p>
    <w:p w:rsidR="000F2F33" w:rsidRPr="000F2F33" w:rsidRDefault="000F2F33" w:rsidP="000F2F33">
      <w:pPr>
        <w:rPr>
          <w:lang w:val="es-CO"/>
        </w:rPr>
      </w:pPr>
    </w:p>
    <w:p w:rsidR="000F2F33" w:rsidRPr="000F2F33" w:rsidRDefault="000F2F33" w:rsidP="000F2F33">
      <w:pPr>
        <w:rPr>
          <w:sz w:val="24"/>
          <w:szCs w:val="24"/>
          <w:lang w:val="es-CO"/>
        </w:rPr>
      </w:pPr>
    </w:p>
    <w:p w:rsidR="000F2F33" w:rsidRPr="000F2F33" w:rsidRDefault="000F2F33" w:rsidP="000F2F33">
      <w:pPr>
        <w:rPr>
          <w:sz w:val="24"/>
          <w:szCs w:val="24"/>
          <w:lang w:val="es-CO"/>
        </w:rPr>
      </w:pPr>
      <w:r w:rsidRPr="000F2F33">
        <w:rPr>
          <w:sz w:val="24"/>
          <w:szCs w:val="24"/>
          <w:lang w:val="es-CO"/>
        </w:rPr>
        <w:t>1. Seguridad: El sistema debe utilizar cifrado para proteger los datos de los usuarios y la información de acceso.</w:t>
      </w:r>
    </w:p>
    <w:p w:rsidR="000F2F33" w:rsidRPr="000F2F33" w:rsidRDefault="000F2F33" w:rsidP="000F2F33">
      <w:pPr>
        <w:rPr>
          <w:sz w:val="24"/>
          <w:szCs w:val="24"/>
          <w:lang w:val="es-CO"/>
        </w:rPr>
      </w:pPr>
      <w:r w:rsidRPr="000F2F33">
        <w:rPr>
          <w:sz w:val="24"/>
          <w:szCs w:val="24"/>
          <w:lang w:val="es-CO"/>
        </w:rPr>
        <w:t>2. Escalabilidad: Debe permitir la incorporación de más usuarios sin afectar su rendimiento.</w:t>
      </w:r>
    </w:p>
    <w:p w:rsidR="000F2F33" w:rsidRPr="000F2F33" w:rsidRDefault="000F2F33" w:rsidP="000F2F33">
      <w:pPr>
        <w:rPr>
          <w:sz w:val="24"/>
          <w:szCs w:val="24"/>
          <w:lang w:val="es-CO"/>
        </w:rPr>
      </w:pPr>
      <w:r w:rsidRPr="000F2F33">
        <w:rPr>
          <w:sz w:val="24"/>
          <w:szCs w:val="24"/>
          <w:lang w:val="es-CO"/>
        </w:rPr>
        <w:lastRenderedPageBreak/>
        <w:t>3. Disponibilidad: La aplicación y el sistema de validación deben estar disponibles 24/7 para garantizar el acceso en cualquier momento.</w:t>
      </w:r>
    </w:p>
    <w:p w:rsidR="000F2F33" w:rsidRPr="000F2F33" w:rsidRDefault="000F2F33" w:rsidP="000F2F33">
      <w:pPr>
        <w:rPr>
          <w:lang w:val="es-CO"/>
        </w:rPr>
      </w:pPr>
      <w:r w:rsidRPr="000F2F33">
        <w:rPr>
          <w:lang w:val="es-CO"/>
        </w:rPr>
        <w:t>4. Tiempo de respuesta: La validación de un código QR no debe tardar más de 2 segundos.</w:t>
      </w:r>
    </w:p>
    <w:p w:rsidR="000F2F33" w:rsidRPr="000F2F33" w:rsidRDefault="000F2F33" w:rsidP="000F2F33">
      <w:pPr>
        <w:rPr>
          <w:lang w:val="es-CO"/>
        </w:rPr>
      </w:pPr>
      <w:r w:rsidRPr="000F2F33">
        <w:rPr>
          <w:lang w:val="es-CO"/>
        </w:rPr>
        <w:t>5. Compatibilidad: La aplicación debe ser compatible con dispositivos Android e iOS.</w:t>
      </w:r>
    </w:p>
    <w:p w:rsidR="000F2F33" w:rsidRPr="00974375" w:rsidRDefault="000F2F33" w:rsidP="000F2F33">
      <w:pPr>
        <w:rPr>
          <w:lang w:val="es-CO"/>
        </w:rPr>
      </w:pPr>
      <w:r w:rsidRPr="000F2F33">
        <w:rPr>
          <w:lang w:val="es-CO"/>
        </w:rPr>
        <w:t>6. Usabilidad: La interfaz debe ser intuitiva y de fácil uso para estudiantes y administradores</w:t>
      </w:r>
    </w:p>
    <w:p w:rsidR="001D4D1A" w:rsidRPr="00974375" w:rsidRDefault="000F2F33">
      <w:pPr>
        <w:pStyle w:val="Ttulo1"/>
        <w:rPr>
          <w:lang w:val="es-CO"/>
        </w:rPr>
      </w:pPr>
      <w:r w:rsidRPr="00974375">
        <w:rPr>
          <w:lang w:val="es-CO"/>
        </w:rPr>
        <w:t>M</w:t>
      </w:r>
      <w:r w:rsidRPr="00974375">
        <w:rPr>
          <w:lang w:val="es-CO"/>
        </w:rPr>
        <w:t>edidas de Seguridad</w:t>
      </w:r>
    </w:p>
    <w:p w:rsidR="001D4D1A" w:rsidRPr="00974375" w:rsidRDefault="000F2F33">
      <w:pPr>
        <w:rPr>
          <w:lang w:val="es-CO"/>
        </w:rPr>
      </w:pPr>
      <w:r w:rsidRPr="00974375">
        <w:rPr>
          <w:sz w:val="24"/>
          <w:lang w:val="es-CO"/>
        </w:rPr>
        <w:t>• Cifrado de contraseñas.</w:t>
      </w:r>
    </w:p>
    <w:p w:rsidR="001D4D1A" w:rsidRPr="00974375" w:rsidRDefault="000F2F33">
      <w:pPr>
        <w:rPr>
          <w:lang w:val="es-CO"/>
        </w:rPr>
      </w:pPr>
      <w:r w:rsidRPr="00974375">
        <w:rPr>
          <w:sz w:val="24"/>
          <w:lang w:val="es-CO"/>
        </w:rPr>
        <w:t>• Validación en servidor de los códigos QR con expiración automática.</w:t>
      </w:r>
    </w:p>
    <w:p w:rsidR="001D4D1A" w:rsidRPr="00974375" w:rsidRDefault="000F2F33">
      <w:pPr>
        <w:rPr>
          <w:lang w:val="es-CO"/>
        </w:rPr>
      </w:pPr>
      <w:r w:rsidRPr="00974375">
        <w:rPr>
          <w:sz w:val="24"/>
          <w:lang w:val="es-CO"/>
        </w:rPr>
        <w:t>• Roles de usuario para controlar accesos.</w:t>
      </w:r>
    </w:p>
    <w:p w:rsidR="001D4D1A" w:rsidRPr="00974375" w:rsidRDefault="000F2F33">
      <w:pPr>
        <w:rPr>
          <w:lang w:val="es-CO"/>
        </w:rPr>
      </w:pPr>
      <w:r w:rsidRPr="00974375">
        <w:rPr>
          <w:sz w:val="24"/>
          <w:lang w:val="es-CO"/>
        </w:rPr>
        <w:t xml:space="preserve">• Comunicación segura </w:t>
      </w:r>
      <w:r w:rsidRPr="00974375">
        <w:rPr>
          <w:sz w:val="24"/>
          <w:lang w:val="es-CO"/>
        </w:rPr>
        <w:t>entre cliente y servidor.</w:t>
      </w:r>
    </w:p>
    <w:p w:rsidR="001D4D1A" w:rsidRPr="00974375" w:rsidRDefault="000F2F33">
      <w:pPr>
        <w:pStyle w:val="Ttulo1"/>
        <w:rPr>
          <w:lang w:val="es-CO"/>
        </w:rPr>
      </w:pPr>
      <w:r>
        <w:rPr>
          <w:lang w:val="es-CO"/>
        </w:rPr>
        <w:t xml:space="preserve">Preguntas Frecuentes </w:t>
      </w:r>
    </w:p>
    <w:p w:rsidR="001D4D1A" w:rsidRPr="00974375" w:rsidRDefault="000F2F33">
      <w:pPr>
        <w:rPr>
          <w:lang w:val="es-CO"/>
        </w:rPr>
      </w:pPr>
      <w:r w:rsidRPr="00974375">
        <w:rPr>
          <w:b/>
          <w:sz w:val="24"/>
          <w:lang w:val="es-CO"/>
        </w:rPr>
        <w:t>• ¿Qué pasa si olvido mi contraseña?</w:t>
      </w:r>
    </w:p>
    <w:p w:rsidR="001D4D1A" w:rsidRPr="00974375" w:rsidRDefault="000F2F33">
      <w:pPr>
        <w:rPr>
          <w:lang w:val="es-CO"/>
        </w:rPr>
      </w:pPr>
      <w:r w:rsidRPr="00974375">
        <w:rPr>
          <w:sz w:val="24"/>
          <w:lang w:val="es-CO"/>
        </w:rPr>
        <w:t>Puedes recuperarla desde la app con tu número de identificación.</w:t>
      </w:r>
    </w:p>
    <w:p w:rsidR="001D4D1A" w:rsidRPr="00974375" w:rsidRDefault="000F2F33">
      <w:pPr>
        <w:rPr>
          <w:lang w:val="es-CO"/>
        </w:rPr>
      </w:pPr>
      <w:r w:rsidRPr="00974375">
        <w:rPr>
          <w:b/>
          <w:sz w:val="24"/>
          <w:lang w:val="es-CO"/>
        </w:rPr>
        <w:t>• ¿Necesito internet para usar el carnet digital?</w:t>
      </w:r>
    </w:p>
    <w:p w:rsidR="001D4D1A" w:rsidRPr="00974375" w:rsidRDefault="000F2F33">
      <w:pPr>
        <w:rPr>
          <w:lang w:val="es-CO"/>
        </w:rPr>
      </w:pPr>
      <w:r w:rsidRPr="00974375">
        <w:rPr>
          <w:sz w:val="24"/>
          <w:lang w:val="es-CO"/>
        </w:rPr>
        <w:t>Sí, para validar el QR en tiempo real.</w:t>
      </w:r>
    </w:p>
    <w:p w:rsidR="001D4D1A" w:rsidRPr="00974375" w:rsidRDefault="000F2F33">
      <w:pPr>
        <w:rPr>
          <w:lang w:val="es-CO"/>
        </w:rPr>
      </w:pPr>
      <w:r w:rsidRPr="00974375">
        <w:rPr>
          <w:b/>
          <w:sz w:val="24"/>
          <w:lang w:val="es-CO"/>
        </w:rPr>
        <w:t>• ¿Puedo usa</w:t>
      </w:r>
      <w:r w:rsidRPr="00974375">
        <w:rPr>
          <w:b/>
          <w:sz w:val="24"/>
          <w:lang w:val="es-CO"/>
        </w:rPr>
        <w:t>r el carnet digital si tengo más de una sede?</w:t>
      </w:r>
    </w:p>
    <w:p w:rsidR="001D4D1A" w:rsidRPr="00974375" w:rsidRDefault="000F2F33">
      <w:pPr>
        <w:rPr>
          <w:lang w:val="es-CO"/>
        </w:rPr>
      </w:pPr>
      <w:r w:rsidRPr="00974375">
        <w:rPr>
          <w:sz w:val="24"/>
          <w:lang w:val="es-CO"/>
        </w:rPr>
        <w:t>Sí, mientras las sedes estén integradas al sistema.</w:t>
      </w:r>
    </w:p>
    <w:p w:rsidR="001D4D1A" w:rsidRPr="00974375" w:rsidRDefault="000F2F33">
      <w:pPr>
        <w:pStyle w:val="Ttulo1"/>
        <w:rPr>
          <w:lang w:val="es-CO"/>
        </w:rPr>
      </w:pPr>
      <w:r w:rsidRPr="00974375">
        <w:rPr>
          <w:lang w:val="es-CO"/>
        </w:rPr>
        <w:t>Referencias (Normas APA)</w:t>
      </w:r>
    </w:p>
    <w:p w:rsidR="001D4D1A" w:rsidRPr="00974375" w:rsidRDefault="000F2F33">
      <w:pPr>
        <w:rPr>
          <w:lang w:val="es-CO"/>
        </w:rPr>
      </w:pPr>
      <w:r w:rsidRPr="00974375">
        <w:rPr>
          <w:sz w:val="24"/>
          <w:lang w:val="es-CO"/>
        </w:rPr>
        <w:t>Universidad Libre. (2025). Manual institucional de identidad digital.</w:t>
      </w:r>
    </w:p>
    <w:p w:rsidR="001D4D1A" w:rsidRPr="00974375" w:rsidRDefault="000F2F33">
      <w:pPr>
        <w:rPr>
          <w:lang w:val="es-CO"/>
        </w:rPr>
      </w:pPr>
      <w:r w:rsidRPr="00974375">
        <w:rPr>
          <w:sz w:val="24"/>
          <w:lang w:val="es-CO"/>
        </w:rPr>
        <w:t>ISO/IEC 27001. (2013). Tecnología de la información - Seguridad</w:t>
      </w:r>
      <w:r w:rsidRPr="00974375">
        <w:rPr>
          <w:sz w:val="24"/>
          <w:lang w:val="es-CO"/>
        </w:rPr>
        <w:t xml:space="preserve"> - Sistemas de gestión de seguridad de la información.</w:t>
      </w:r>
    </w:p>
    <w:p w:rsidR="001D4D1A" w:rsidRDefault="000F2F33">
      <w:r>
        <w:rPr>
          <w:sz w:val="24"/>
        </w:rPr>
        <w:t>Firebase. (2025). Firebase Authentication Documentation. https://firebase.google.com/docs/auth</w:t>
      </w:r>
    </w:p>
    <w:sectPr w:rsidR="001D4D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F2F33"/>
    <w:rsid w:val="0015074B"/>
    <w:rsid w:val="001A3ED9"/>
    <w:rsid w:val="001D4D1A"/>
    <w:rsid w:val="0029639D"/>
    <w:rsid w:val="00326F90"/>
    <w:rsid w:val="006B29CA"/>
    <w:rsid w:val="0097437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607FFC"/>
  <w14:defaultImageDpi w14:val="300"/>
  <w15:docId w15:val="{A8EC986A-D7A7-4DAB-90DB-5B20E850E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22FA77-BB27-4D3F-8802-FA331C2DA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652</Words>
  <Characters>3719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4363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Hunter</cp:lastModifiedBy>
  <cp:revision>2</cp:revision>
  <dcterms:created xsi:type="dcterms:W3CDTF">2025-06-03T04:08:00Z</dcterms:created>
  <dcterms:modified xsi:type="dcterms:W3CDTF">2025-06-03T04:08:00Z</dcterms:modified>
  <cp:category/>
</cp:coreProperties>
</file>